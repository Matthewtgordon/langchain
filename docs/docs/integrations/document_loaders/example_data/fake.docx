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Lorem ipsum dolor sit amet.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gs9TqeQxHRoVOW9sFPlt2QXSA==">CgMxLjA4AHIhMU1LTVY0dFRaVElNUTNPeWhJMkJjdTBlX05may1wOEQz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Mr. Miagi</dc:creator>
</cp:coreProperties>
</file>